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69DA" w14:textId="6F004E61" w:rsidR="00604F90" w:rsidRDefault="00000000">
      <w:pPr>
        <w:pStyle w:val="Heading1"/>
      </w:pPr>
      <w:r>
        <w:t>Sprint Completion Status Report</w:t>
      </w:r>
    </w:p>
    <w:p w14:paraId="2D00A9BC" w14:textId="0EDD001F" w:rsidR="00604F90" w:rsidRDefault="00000000">
      <w:r>
        <w:t>**</w:t>
      </w:r>
      <w:r w:rsidR="00436608">
        <w:t xml:space="preserve">Student </w:t>
      </w:r>
      <w:proofErr w:type="gramStart"/>
      <w:r w:rsidR="00436608">
        <w:t>Name</w:t>
      </w:r>
      <w:r>
        <w:t>:*</w:t>
      </w:r>
      <w:proofErr w:type="gramEnd"/>
      <w:r>
        <w:t xml:space="preserve">* </w:t>
      </w:r>
      <w:r w:rsidR="009014A5">
        <w:t>Kusuma Jaipiam</w:t>
      </w:r>
    </w:p>
    <w:p w14:paraId="0D7C6D76" w14:textId="590AF0D2" w:rsidR="00604F90" w:rsidRDefault="00000000">
      <w:r>
        <w:t xml:space="preserve">**Sprint </w:t>
      </w:r>
      <w:proofErr w:type="gramStart"/>
      <w:r>
        <w:t>Number:*</w:t>
      </w:r>
      <w:proofErr w:type="gramEnd"/>
      <w:r>
        <w:t xml:space="preserve">* Sprint </w:t>
      </w:r>
      <w:r w:rsidR="00436608">
        <w:t>0</w:t>
      </w:r>
    </w:p>
    <w:p w14:paraId="79800B60" w14:textId="063900F3" w:rsidR="00604F90" w:rsidRDefault="00000000">
      <w:r>
        <w:t>**</w:t>
      </w:r>
      <w:proofErr w:type="gramStart"/>
      <w:r>
        <w:t>Duration:*</w:t>
      </w:r>
      <w:proofErr w:type="gramEnd"/>
      <w:r>
        <w:t xml:space="preserve">* </w:t>
      </w:r>
      <w:r w:rsidR="009014A5">
        <w:t>Sep 7 – 14, 2025</w:t>
      </w:r>
    </w:p>
    <w:p w14:paraId="404154F7" w14:textId="3FCB0E98" w:rsidR="00604F90" w:rsidRDefault="00000000">
      <w:r>
        <w:t xml:space="preserve">**Report </w:t>
      </w:r>
      <w:proofErr w:type="gramStart"/>
      <w:r>
        <w:t>Date:*</w:t>
      </w:r>
      <w:proofErr w:type="gramEnd"/>
      <w:r>
        <w:t xml:space="preserve">* </w:t>
      </w:r>
      <w:r w:rsidR="009014A5">
        <w:t>Sep 14, 2025</w:t>
      </w:r>
    </w:p>
    <w:p w14:paraId="25656192" w14:textId="77777777" w:rsidR="00604F90" w:rsidRDefault="00604F90"/>
    <w:p w14:paraId="3D5CEFB6" w14:textId="77777777" w:rsidR="00604F90" w:rsidRDefault="00000000">
      <w:pPr>
        <w:pStyle w:val="Heading2"/>
      </w:pPr>
      <w:r>
        <w:t>1. Sprint Goal 🎯</w:t>
      </w:r>
    </w:p>
    <w:p w14:paraId="3164F282" w14:textId="57C8D660" w:rsidR="00604F90" w:rsidRDefault="00000000">
      <w:r>
        <w:t xml:space="preserve">**Defined </w:t>
      </w:r>
      <w:proofErr w:type="gramStart"/>
      <w:r>
        <w:t>Goal:*</w:t>
      </w:r>
      <w:proofErr w:type="gramEnd"/>
      <w:r>
        <w:t xml:space="preserve">* </w:t>
      </w:r>
    </w:p>
    <w:p w14:paraId="5DEA95E6" w14:textId="15DFF0C6" w:rsidR="00436608" w:rsidRDefault="00436608" w:rsidP="00436608">
      <w:pPr>
        <w:pStyle w:val="ListParagraph"/>
        <w:numPr>
          <w:ilvl w:val="0"/>
          <w:numId w:val="10"/>
        </w:numPr>
      </w:pPr>
      <w:r>
        <w:t xml:space="preserve">Clone Professor Ferguson’s </w:t>
      </w:r>
      <w:r>
        <w:rPr>
          <w:i/>
          <w:iCs/>
        </w:rPr>
        <w:t>Simple Microservices Repository.</w:t>
      </w:r>
    </w:p>
    <w:p w14:paraId="7A636218" w14:textId="154890A8" w:rsidR="00436608" w:rsidRDefault="00436608" w:rsidP="00436608">
      <w:pPr>
        <w:pStyle w:val="ListParagraph"/>
        <w:numPr>
          <w:ilvl w:val="0"/>
          <w:numId w:val="10"/>
        </w:numPr>
      </w:pPr>
      <w:r>
        <w:t>Create a project that is my version using two different resources.</w:t>
      </w:r>
    </w:p>
    <w:p w14:paraId="5276B9DA" w14:textId="4AB653B6" w:rsidR="00436608" w:rsidRDefault="00436608" w:rsidP="00436608">
      <w:pPr>
        <w:pStyle w:val="ListParagraph"/>
        <w:numPr>
          <w:ilvl w:val="1"/>
          <w:numId w:val="10"/>
        </w:numPr>
      </w:pPr>
      <w:r>
        <w:t>Copy the structure of Professor Ferguson’s repository</w:t>
      </w:r>
    </w:p>
    <w:p w14:paraId="1F14D372" w14:textId="3FF93A96" w:rsidR="00436608" w:rsidRDefault="00436608" w:rsidP="00436608">
      <w:pPr>
        <w:pStyle w:val="ListParagraph"/>
        <w:numPr>
          <w:ilvl w:val="1"/>
          <w:numId w:val="10"/>
        </w:numPr>
      </w:pPr>
      <w:r>
        <w:t>Define two models.</w:t>
      </w:r>
    </w:p>
    <w:p w14:paraId="3446CF4E" w14:textId="5A3A1F1F" w:rsidR="00436608" w:rsidRDefault="00436608" w:rsidP="00436608">
      <w:pPr>
        <w:pStyle w:val="ListParagraph"/>
        <w:numPr>
          <w:ilvl w:val="1"/>
          <w:numId w:val="10"/>
        </w:numPr>
      </w:pPr>
      <w:r>
        <w:t>Implement “API first” definition by implementing placeholder routes for each resource:</w:t>
      </w:r>
    </w:p>
    <w:p w14:paraId="6A2D183A" w14:textId="5A3718C0" w:rsidR="00436608" w:rsidRDefault="00436608" w:rsidP="00436608">
      <w:pPr>
        <w:pStyle w:val="ListParagraph"/>
        <w:numPr>
          <w:ilvl w:val="2"/>
          <w:numId w:val="10"/>
        </w:numPr>
      </w:pPr>
      <w:r>
        <w:t>GET /&lt;resource&gt;</w:t>
      </w:r>
    </w:p>
    <w:p w14:paraId="1553D9CD" w14:textId="5DD24335" w:rsidR="00436608" w:rsidRDefault="00436608" w:rsidP="00436608">
      <w:pPr>
        <w:pStyle w:val="ListParagraph"/>
        <w:numPr>
          <w:ilvl w:val="2"/>
          <w:numId w:val="10"/>
        </w:numPr>
      </w:pPr>
      <w:r>
        <w:t>POST /&lt;resource&gt;</w:t>
      </w:r>
    </w:p>
    <w:p w14:paraId="6BAC749C" w14:textId="1B691811" w:rsidR="00436608" w:rsidRDefault="00436608" w:rsidP="00436608">
      <w:pPr>
        <w:pStyle w:val="ListParagraph"/>
        <w:numPr>
          <w:ilvl w:val="2"/>
          <w:numId w:val="10"/>
        </w:numPr>
      </w:pPr>
      <w:r>
        <w:t>GET /&lt;resource&gt;/{id}</w:t>
      </w:r>
    </w:p>
    <w:p w14:paraId="0A038124" w14:textId="064E6DAF" w:rsidR="00436608" w:rsidRDefault="00436608" w:rsidP="00436608">
      <w:pPr>
        <w:pStyle w:val="ListParagraph"/>
        <w:numPr>
          <w:ilvl w:val="2"/>
          <w:numId w:val="10"/>
        </w:numPr>
      </w:pPr>
      <w:r>
        <w:t>PUT /&lt;resource&gt;/{id}</w:t>
      </w:r>
    </w:p>
    <w:p w14:paraId="6327D42C" w14:textId="34795E0A" w:rsidR="00436608" w:rsidRDefault="00436608" w:rsidP="00436608">
      <w:pPr>
        <w:pStyle w:val="ListParagraph"/>
        <w:numPr>
          <w:ilvl w:val="2"/>
          <w:numId w:val="10"/>
        </w:numPr>
      </w:pPr>
      <w:r>
        <w:t>DELETE /&lt;resource&gt;/{id}</w:t>
      </w:r>
    </w:p>
    <w:p w14:paraId="7C28A592" w14:textId="6556686F" w:rsidR="00436608" w:rsidRDefault="00436608" w:rsidP="00436608">
      <w:pPr>
        <w:pStyle w:val="ListParagraph"/>
        <w:numPr>
          <w:ilvl w:val="1"/>
          <w:numId w:val="10"/>
        </w:numPr>
      </w:pPr>
      <w:r>
        <w:t xml:space="preserve">Annotate models and paths to autogenerate </w:t>
      </w:r>
      <w:proofErr w:type="spellStart"/>
      <w:r>
        <w:t>OpenAPI</w:t>
      </w:r>
      <w:proofErr w:type="spellEnd"/>
      <w:r>
        <w:t xml:space="preserve"> document.</w:t>
      </w:r>
    </w:p>
    <w:p w14:paraId="1A8DB257" w14:textId="511FD521" w:rsidR="00436608" w:rsidRDefault="00436608" w:rsidP="00436608">
      <w:pPr>
        <w:pStyle w:val="ListParagraph"/>
        <w:numPr>
          <w:ilvl w:val="1"/>
          <w:numId w:val="10"/>
        </w:numPr>
      </w:pPr>
      <w:r>
        <w:t xml:space="preserve">Tested </w:t>
      </w:r>
      <w:proofErr w:type="spellStart"/>
      <w:r>
        <w:t>OpenAPI</w:t>
      </w:r>
      <w:proofErr w:type="spellEnd"/>
      <w:r>
        <w:t xml:space="preserve"> document dispatching to methods.</w:t>
      </w:r>
    </w:p>
    <w:p w14:paraId="08B83375" w14:textId="340C1C37" w:rsidR="00604F90" w:rsidRDefault="00000000">
      <w:r>
        <w:t>**</w:t>
      </w:r>
      <w:proofErr w:type="gramStart"/>
      <w:r>
        <w:t>Outcome:*</w:t>
      </w:r>
      <w:proofErr w:type="gramEnd"/>
      <w:r>
        <w:t xml:space="preserve">* Achieved </w:t>
      </w:r>
    </w:p>
    <w:p w14:paraId="5F5D3C61" w14:textId="4BF4FF50" w:rsidR="00604F90" w:rsidRDefault="00000000" w:rsidP="00436608">
      <w:pPr>
        <w:pStyle w:val="Heading2"/>
        <w:rPr>
          <w:rFonts w:ascii="Apple Color Emoji" w:hAnsi="Apple Color Emoji" w:cs="Apple Color Emoji"/>
        </w:rPr>
      </w:pPr>
      <w:r>
        <w:t xml:space="preserve">2. Completed Work </w:t>
      </w:r>
      <w:r>
        <w:rPr>
          <w:rFonts w:ascii="Apple Color Emoji" w:hAnsi="Apple Color Emoji" w:cs="Apple Color Emoji"/>
        </w:rPr>
        <w:t>✅</w:t>
      </w:r>
    </w:p>
    <w:p w14:paraId="6DCF8D66" w14:textId="2C6AD209" w:rsidR="00436608" w:rsidRDefault="00436608" w:rsidP="00436608">
      <w:pPr>
        <w:pStyle w:val="Heading3"/>
      </w:pPr>
      <w:r>
        <w:t>Resource 1</w:t>
      </w:r>
      <w:r w:rsidR="001A2AAA">
        <w:t>: Coursework</w:t>
      </w:r>
    </w:p>
    <w:p w14:paraId="759691A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BaseModel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2C5E64D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</w:p>
    <w:p w14:paraId="3C4EAC1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312E075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4DDB710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 of the coursework."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68C527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0044842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5F8EE62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081FFDB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semester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4E547F3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1AA21E6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"Latest semester when the coursework is offered."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874333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7CDCFBB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)</w:t>
      </w:r>
    </w:p>
    <w:p w14:paraId="44B0E98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51FACDD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professor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PersonBase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1DB83C2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3FE865B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 overseeing the coursework (carries a persistent uni)."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1938E4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</w:p>
    <w:p w14:paraId="24C6F1D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7F39BFF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58568C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A11673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8B2A44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854B06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}</w:t>
      </w:r>
    </w:p>
    <w:p w14:paraId="03FF2D6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6F7D18F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2D347C9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519BE50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people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PersonBase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64AD036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C69189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"People linked to this coursework (each carries a persistent uni)."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6E0D78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</w:p>
    <w:p w14:paraId="3AB865B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4F235FB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1B1B025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"abc1234"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63477F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5EA8AA8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"Lovelace"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1D61FB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"ada@example.com"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E8C147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"addresses"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4EF9D04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{</w:t>
      </w:r>
    </w:p>
    <w:p w14:paraId="60B9073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556C2B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"street"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"123 Main St"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C79ACD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"city"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"London"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2E9A32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"state"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825F01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"postal_code"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"SW1A 1AA"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2781D5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"country"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"UK"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50A3F9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0535508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]</w:t>
      </w:r>
    </w:p>
    <w:p w14:paraId="69602EE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29F338A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72D1C42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},</w:t>
      </w:r>
    </w:p>
    <w:p w14:paraId="745FB3D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1682E925" w14:textId="77777777" w:rsidR="001A2AAA" w:rsidRPr="001A2AAA" w:rsidRDefault="001A2AAA" w:rsidP="001A2AA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3736E02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4F42C68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4FC650D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06189D0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794DDE1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B4E783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C67B27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41369E8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76C815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8AA36A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4FF74E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735237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},</w:t>
      </w:r>
    </w:p>
    <w:p w14:paraId="6C9DE8F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"people"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00FE2A3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{</w:t>
      </w:r>
    </w:p>
    <w:p w14:paraId="31A5359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"abc1234"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A06175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6B9FAA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"Lovelace"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7D2720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"ada.lovelace@example.com"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F6E9C5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"addresses"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216F945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{</w:t>
      </w:r>
    </w:p>
    <w:p w14:paraId="509B6B7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5763FC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"street"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"123 Main St"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479415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"city"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"London"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ACD235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"state"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AD18DE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"postal_code"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"SW1A 1AA"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43ECEB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"country"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"UK"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88BE6A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}</w:t>
      </w:r>
    </w:p>
    <w:p w14:paraId="3A1BFDF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]</w:t>
      </w:r>
    </w:p>
    <w:p w14:paraId="5EEAC52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6F9A032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]</w:t>
      </w:r>
    </w:p>
    <w:p w14:paraId="0278639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5F91389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61352DE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502E21F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14D941DE" w14:textId="77777777" w:rsidR="001A2AAA" w:rsidRPr="001A2AAA" w:rsidRDefault="001A2AAA" w:rsidP="001A2AA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6DC0AC4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CourseworkCreate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139DF65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"""Creation payload for a Coursework."""</w:t>
      </w:r>
    </w:p>
    <w:p w14:paraId="2E00134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53F0D3C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58F84CB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48A495E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6D185F7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B13452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D51AD3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116FA12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28529A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99BF47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EFF2CC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E670A6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},</w:t>
      </w:r>
    </w:p>
    <w:p w14:paraId="72068EA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"people"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009B348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{</w:t>
      </w:r>
    </w:p>
    <w:p w14:paraId="5D39BCD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"abc1234"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B0E294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95224F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"Lovelace"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F60FCF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"ada.lovelace@example.com"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6D52C0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"addresses"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1B07E1E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{</w:t>
      </w:r>
    </w:p>
    <w:p w14:paraId="1871A24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A6B24F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"street"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"123 Main St"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B768AF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"city"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"London"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DBD56F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"state"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3BEB8B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"postal_code"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"SW1A 1AA"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6C0528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"country"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"UK"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B2A613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    }</w:t>
      </w:r>
    </w:p>
    <w:p w14:paraId="53E0CEA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]</w:t>
      </w:r>
    </w:p>
    <w:p w14:paraId="7264BBC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1D83A1D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]</w:t>
      </w:r>
    </w:p>
    <w:p w14:paraId="5DE4C74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2CBE4A5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1B3680A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14F2AEC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3D2905C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69CE8CA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CourseworkUpdate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BaseModel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33F81208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"""Partial update for a Coursework; supply only fields to change."""</w:t>
      </w:r>
    </w:p>
    <w:p w14:paraId="4ED88B6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6469E29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D26765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"New title of the coursework."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79716B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"Advanced Cloud Computing"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5A4F30E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2B1450F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semester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4572999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87A7CA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"New semester when the coursework is offered."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E0E2F1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"Spring 2026"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3130BC2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5AEEC5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professor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PersonBase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12AD02E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255D84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"New professor overseeing the coursework (carries a persistent uni)."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 </w:t>
      </w:r>
    </w:p>
    <w:p w14:paraId="0255D1C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15DF14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people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PersonBase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]]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7BFCE6E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03468F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"Replace the entire set of people with this list."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5ACB00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</w:p>
    <w:p w14:paraId="2CE957D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0EDB39B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0B41987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"kj2634"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E83D50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"Kusuma"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290D47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"Jaipiam"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933F8C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"kj2634@columbia.edu"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9DAD2E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5ADB1E5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2327279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},</w:t>
      </w:r>
    </w:p>
    <w:p w14:paraId="3027036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63BB6D8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created_at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286684D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1A2AAA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utcnow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00375B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"Creation timestamp (UTC)."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FC8A5A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"2025-01-15T10:20:30Z"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6F8706C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2A1AE5A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64EA11E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02BDFF5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4DF9BBC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00A6390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03E5DF8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"Advanced Cloud Computing"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4BD747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"Spring 2026"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32AF66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723CA45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B78FBD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B62A77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2BEA4A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6C00F4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},</w:t>
      </w:r>
    </w:p>
    <w:p w14:paraId="511825B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"people"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266B930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{</w:t>
      </w:r>
    </w:p>
    <w:p w14:paraId="07F5550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"kj2634"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9CCD32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"Kusuma"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1CE3E0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"Jaipiam"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02FC80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"kj2634@columbia.edu"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41A6548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53AC245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],</w:t>
      </w:r>
    </w:p>
    <w:p w14:paraId="0DFC003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"created_at"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"2025-01-15T10:20:30Z"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7A2190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40A7C8F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7FD64D6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5B644AC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319660FB" w14:textId="77777777" w:rsidR="001A2AAA" w:rsidRPr="001A2AAA" w:rsidRDefault="001A2AAA" w:rsidP="001A2AAA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7113541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CourseworkBase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0D8E37E6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"""Server representation returned to clients."""</w:t>
      </w:r>
    </w:p>
    <w:p w14:paraId="24032CE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id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28DF46A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uuid4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8A75F1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"Server-generated Coursework ID."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7F80C6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"99999999-9999-4999-8999-999999999999"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3200F92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6A6415C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</w:p>
    <w:p w14:paraId="1CA54D3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updated_at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0C90E8F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1A2AAA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utcnow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E4704DB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 update timestamp (UTC)."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5922251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"2025-01-16T12:00:00Z"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023B78B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E91A3C5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7444A05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1A2AAA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1A2AAA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07C94B42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5058E84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7DD41308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4BEB03E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"99999999-9999-4999-8999-999999999999"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2029C3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92F291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1484C0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7D992E8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89B2BFC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3F36A3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C3FA49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09912A4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},</w:t>
      </w:r>
    </w:p>
    <w:p w14:paraId="5B6CC76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"people"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772A087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{</w:t>
      </w:r>
    </w:p>
    <w:p w14:paraId="2292AAF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"kj2634"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FB5D6B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"Kusuma"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DFB1687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"Jaipiam"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49C100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"kj2634@columbia.edu"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21FFEB0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607A8279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],</w:t>
      </w:r>
    </w:p>
    <w:p w14:paraId="56EC424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"updated_at"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1A2AAA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"2025-01-16T12:00:00Z"</w:t>
      </w: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0B8AF2F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082579CA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20BDFA73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333DCCDE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1A2AAA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64E9383D" w14:textId="77777777" w:rsidR="001A2AAA" w:rsidRPr="001A2AAA" w:rsidRDefault="001A2AAA" w:rsidP="001A2AA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19087C49" w14:textId="528B86BC" w:rsidR="001A2AAA" w:rsidRDefault="001A2AAA" w:rsidP="001A2AAA">
      <w:pPr>
        <w:pStyle w:val="Heading3"/>
      </w:pPr>
      <w:r>
        <w:t xml:space="preserve">Resource </w:t>
      </w:r>
      <w:r>
        <w:t xml:space="preserve">2: </w:t>
      </w:r>
      <w:r w:rsidR="000D5D73">
        <w:t>Assignment</w:t>
      </w:r>
    </w:p>
    <w:p w14:paraId="4917082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AssignmentBase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BaseModel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13A1CEF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418C9B3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uuid4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A2A5DA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"Persistent Assignment ID (server-generated)."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65781A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761576B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077901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75E06F5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3E1C4F6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 of the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F1EBA0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38D333F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197DAF5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05BCC5A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35F71C6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"Description of the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408ECD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"Complete the cloud computing project."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4571C22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)</w:t>
      </w:r>
    </w:p>
    <w:p w14:paraId="38321CC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due_date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758794A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6D5E9CA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"Due date for the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1AC0E7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"2025-12-31"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20B4428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E67FCB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CourseworkBase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3656FEF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...,</w:t>
      </w:r>
    </w:p>
    <w:p w14:paraId="4280986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 associated with this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A62C01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</w:p>
    <w:p w14:paraId="1970200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7D8A699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200A72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E198E5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575524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20E3398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821C20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21E9C2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B58804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D3EA31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3702E40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}</w:t>
      </w:r>
    </w:p>
    <w:p w14:paraId="04F3798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0B89E95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44CA6CE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created_at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24C0A4C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utcnow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D7E050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"Creation timestamp (UTC)."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693301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"2025-01-15T10:20:30Z"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47A7A5D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0591DC49" w14:textId="77777777" w:rsidR="000D5D73" w:rsidRPr="000D5D73" w:rsidRDefault="000D5D73" w:rsidP="000D5D7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47BC925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2846174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23F8B1B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16C5F9D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440F8B5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360A22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D3A8CF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"description"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"Complete the cloud computing project."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A3D9EF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"due_date"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"2025-12-31"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9074F8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7882CEE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D492E9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B8E390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A2F261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2DD480E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C618A7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508BBD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B1ACFB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E9F8A8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299332B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            },</w:t>
      </w:r>
    </w:p>
    <w:p w14:paraId="0F0D7B1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"created_at"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"2025-01-15T10:20:30Z"</w:t>
      </w:r>
    </w:p>
    <w:p w14:paraId="1338B8D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0217D78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67B39A6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703724C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0E8AE274" w14:textId="77777777" w:rsidR="000D5D73" w:rsidRPr="000D5D73" w:rsidRDefault="000D5D73" w:rsidP="000D5D7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011E2ED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AssignmentCreate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AssignmentBase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7DF8D35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"""Creation payload for an Assignment."""</w:t>
      </w:r>
    </w:p>
    <w:p w14:paraId="4DD1730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7736831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0151233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20C0BE7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1D587C2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69FD91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"description"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"Complete the cloud computing project."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D5845A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"due_date"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"2025-12-31"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E74BDF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3FA832E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2B4912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431F7A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BF5F9F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468332B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23DD3A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8EE5FF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BE4C24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1FDEA1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15098AE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</w:t>
      </w:r>
    </w:p>
    <w:p w14:paraId="2A23B6D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372AED1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04D5622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0923DFE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4051FB1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241B389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BaseModel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4357B7E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"""Partial update for an Assignment; supply only fields to change."""</w:t>
      </w:r>
    </w:p>
    <w:p w14:paraId="1736DCB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2EBEB42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uuid4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512C55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"Persistent Assignment ID (server-generated)."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C296DC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7C65369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51EC541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7263AFC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55B5DE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 of the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D2F37D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277F39B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56D5AA7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5DF9B60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FC81A3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"Description of the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AA3296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"Complete the cloud computing project."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7078BB7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62BDD7D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due_date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280F4CA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DFD20F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"Due date for the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2E6DD0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"2025-12-31"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0DBA370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BDDC71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CourseworkBase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462B4BA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602AD3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 associated with this assignment."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FBB3B5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</w:p>
    <w:p w14:paraId="3CE0733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09AFD89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"550e8400-e29b-41d4-a716-446655440000"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A14349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432D07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C73200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07A036A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85DB8E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E8A4E2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AE513C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134521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1F3E414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}</w:t>
      </w:r>
    </w:p>
    <w:p w14:paraId="325B237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6D6CBB4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7F58DF2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created_at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0F7648C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7D2607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"Creation timestamp (UTC)."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CCAB5B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"2025-01-15T10:20:30Z"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37A98E6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7EC8374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61FD1A9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45F232D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7794C14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20C7F84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28D28F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"description"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"Complete the cloud computing project."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C687B4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"due_date"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"2025-12-31"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F4DD81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6868A67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1C77D5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D208FC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539AED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20F4981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27B701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488E67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2FF677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B2FEA3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1839E2A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</w:t>
      </w:r>
    </w:p>
    <w:p w14:paraId="7FB81B5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54FEE00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    ]</w:t>
      </w:r>
    </w:p>
    <w:p w14:paraId="50E5688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0BE8B44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7959C7F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</w:p>
    <w:p w14:paraId="045907F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</w:p>
    <w:p w14:paraId="6693D2F7" w14:textId="77777777" w:rsidR="000D5D73" w:rsidRPr="000D5D73" w:rsidRDefault="000D5D73" w:rsidP="000D5D7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5011431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class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AssignmentBase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4146CE4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"""Server representation returned to clients."""</w:t>
      </w:r>
    </w:p>
    <w:p w14:paraId="5463366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7D2A0BD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uuid4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1161B5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"Server-generated Assignment ID."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822B9D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"99999999-9999-4999-8999-999999999999"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473FFE3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7D07612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created_at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1F27470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utcnow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0DD797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"Creation timestamp (UTC)."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B88B4F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"2025-01-15T10:20:30Z"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169394E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36C3BFE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updated_at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Field(</w:t>
      </w:r>
    </w:p>
    <w:p w14:paraId="0EA5C8E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default_factory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datetime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utcnow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919F4E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 update timestamp (UTC)."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43D6173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json_schema_extra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{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"2025-01-16T12:00:00Z"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},</w:t>
      </w:r>
    </w:p>
    <w:p w14:paraId="0745812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)</w:t>
      </w:r>
    </w:p>
    <w:p w14:paraId="1077BB4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5C57BED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model_config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{</w:t>
      </w:r>
    </w:p>
    <w:p w14:paraId="2D42606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"json_schema_extra"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667A399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"examples"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[</w:t>
      </w:r>
    </w:p>
    <w:p w14:paraId="7A01648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{</w:t>
      </w:r>
    </w:p>
    <w:p w14:paraId="227B3C4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CC36AF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"description"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"Complete the cloud computing project."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1FEA9DE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"due_date"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"2025-12-31"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06B7A40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4E1C212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"550e8400-e29b-41d4-a716-446655440001"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8304D4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"Cloud Computing"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60125A0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"Fall 2025"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B150E0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"professor"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 {</w:t>
      </w:r>
    </w:p>
    <w:p w14:paraId="31C7AE3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"df123"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5473F42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"first_name"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7F6AA3D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"last_name"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"Ferguson"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391CF60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   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"email"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"donald.ferguson@cs.columbia.edu"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,</w:t>
      </w:r>
    </w:p>
    <w:p w14:paraId="271752E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    }</w:t>
      </w:r>
    </w:p>
    <w:p w14:paraId="44D4DC2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    }</w:t>
      </w:r>
    </w:p>
    <w:p w14:paraId="350FD69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    }</w:t>
      </w:r>
    </w:p>
    <w:p w14:paraId="3BA8E8D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    ]</w:t>
      </w:r>
    </w:p>
    <w:p w14:paraId="59F9C64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}</w:t>
      </w:r>
    </w:p>
    <w:p w14:paraId="5E38EF9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}</w:t>
      </w:r>
    </w:p>
    <w:p w14:paraId="5C180BB8" w14:textId="77777777" w:rsidR="000D5D73" w:rsidRPr="000D5D73" w:rsidRDefault="000D5D73" w:rsidP="000D5D73"/>
    <w:p w14:paraId="6E27A03C" w14:textId="77777777" w:rsidR="001A2AAA" w:rsidRPr="001A2AAA" w:rsidRDefault="001A2AAA" w:rsidP="001A2AAA"/>
    <w:p w14:paraId="0C8D2756" w14:textId="77777777" w:rsidR="00436608" w:rsidRDefault="00436608" w:rsidP="00436608"/>
    <w:p w14:paraId="46134356" w14:textId="3F1DECF5" w:rsidR="0095675B" w:rsidRDefault="0095675B" w:rsidP="0095675B">
      <w:pPr>
        <w:pStyle w:val="Heading3"/>
      </w:pPr>
      <w:r>
        <w:t>main.py Routes</w:t>
      </w:r>
    </w:p>
    <w:p w14:paraId="4654A56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385AF9D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6A9955"/>
          <w:sz w:val="18"/>
          <w:szCs w:val="18"/>
          <w:lang w:val="en-TH" w:bidi="th-TH"/>
        </w:rPr>
        <w:t># -----------------------------------------------------------------------------</w:t>
      </w:r>
    </w:p>
    <w:p w14:paraId="152FDCF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6A9955"/>
          <w:sz w:val="18"/>
          <w:szCs w:val="18"/>
          <w:lang w:val="en-TH" w:bidi="th-TH"/>
        </w:rPr>
        <w:t># Coursework endpoints</w:t>
      </w:r>
    </w:p>
    <w:p w14:paraId="683CAF1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6A9955"/>
          <w:sz w:val="18"/>
          <w:szCs w:val="18"/>
          <w:lang w:val="en-TH" w:bidi="th-TH"/>
        </w:rPr>
        <w:t># -----------------------------------------------------------------------------</w:t>
      </w:r>
    </w:p>
    <w:p w14:paraId="7B17055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3D35971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.post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"/courseworks"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201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4BF2A3E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create_coursework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CourseworkCreate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3685A3A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**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.model_dump())</w:t>
      </w:r>
    </w:p>
    <w:p w14:paraId="3FE3873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coursework_read</w:t>
      </w:r>
    </w:p>
    <w:p w14:paraId="16C660F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coursework_read</w:t>
      </w:r>
    </w:p>
    <w:p w14:paraId="5383528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7001DA9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.get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"/courseworks"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])</w:t>
      </w:r>
    </w:p>
    <w:p w14:paraId="122C7D2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list_courseworks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</w:p>
    <w:p w14:paraId="4FC9D2A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coursework 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0CA22A5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semester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semester"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443EA91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professor_uni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professor's UNI"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32E8AEC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person_uni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UNI of any enrolled person"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23857AE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52C7F63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values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())</w:t>
      </w:r>
    </w:p>
    <w:p w14:paraId="5C3E363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59B37ED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56164FF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3107216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semester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799968B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semester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semester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0D53682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professor_uni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53CFB66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professor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.uni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professor_uni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6295482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person_uni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13FE365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any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person_uni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people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)]</w:t>
      </w:r>
    </w:p>
    <w:p w14:paraId="1A76B11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5673CBB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</w:p>
    <w:p w14:paraId="335C077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6C968EEE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.get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"/courseworks/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{coursework_id}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66F63D9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get_coursework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0FA5B0B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6279DED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raise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HTTPException(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404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detail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 not found"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7866769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0DE1015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0BFDF33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.patch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"/courseworks/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{coursework_id}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2868B28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update_coursework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53953F8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1FB211A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raise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HTTPException(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404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detail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 not found"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0D5B183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stored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].model_dump()</w:t>
      </w:r>
    </w:p>
    <w:p w14:paraId="7ABBED4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stored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.update(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.model_dump(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exclude_unset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True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))</w:t>
      </w:r>
    </w:p>
    <w:p w14:paraId="168BE3E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CourseworkRead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**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stored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0FB3575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6E2B259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084EAC9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.delete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"/courseworks/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{coursework_id}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204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4D3ED08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delete_coursework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7DD2981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1320B9E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raise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HTTPException(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404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detail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"Coursework not found"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6988211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del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266A513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</w:p>
    <w:p w14:paraId="57BA66FF" w14:textId="77777777" w:rsidR="000D5D73" w:rsidRPr="000D5D73" w:rsidRDefault="000D5D73" w:rsidP="000D5D73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250E316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6A9955"/>
          <w:sz w:val="18"/>
          <w:szCs w:val="18"/>
          <w:lang w:val="en-TH" w:bidi="th-TH"/>
        </w:rPr>
        <w:t># ------------------------------------------------------------------------------</w:t>
      </w:r>
    </w:p>
    <w:p w14:paraId="2C8B3F4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6A9955"/>
          <w:sz w:val="18"/>
          <w:szCs w:val="18"/>
          <w:lang w:val="en-TH" w:bidi="th-TH"/>
        </w:rPr>
        <w:t># Assignment endpoints</w:t>
      </w:r>
    </w:p>
    <w:p w14:paraId="750732F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6A9955"/>
          <w:sz w:val="18"/>
          <w:szCs w:val="18"/>
          <w:lang w:val="en-TH" w:bidi="th-TH"/>
        </w:rPr>
        <w:t># -----------------------------------------------------------------------------</w:t>
      </w:r>
    </w:p>
    <w:p w14:paraId="303C674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.post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"/assignments"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201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18531EB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create_assignment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AssignmentCreate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47CEC32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**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.model_dump())</w:t>
      </w:r>
    </w:p>
    <w:p w14:paraId="6221732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assignment_read</w:t>
      </w:r>
    </w:p>
    <w:p w14:paraId="384A892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</w:t>
      </w:r>
    </w:p>
    <w:p w14:paraId="1E7CD15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3578FD6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.get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"/assignments"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])</w:t>
      </w:r>
    </w:p>
    <w:p w14:paraId="7D9F4F9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list_assignments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</w:p>
    <w:p w14:paraId="63BCF32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assignment title"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62C9DC5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due_date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due date (YYYY-MM-DD)"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7516CB0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Optional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Query(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description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"Filter by associated coursework ID"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),</w:t>
      </w:r>
    </w:p>
    <w:p w14:paraId="067781B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31B82FE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list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values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())</w:t>
      </w:r>
    </w:p>
    <w:p w14:paraId="0212BCB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23DF4FE4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49089E4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title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6AAC8FA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due_date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790F407F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str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due_date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)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due_date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592A31A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None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42BF0A7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for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.id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==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coursework_id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36013F5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68E6AFD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results</w:t>
      </w:r>
    </w:p>
    <w:p w14:paraId="74F575E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07B9A0E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.get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"/assignments/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{assignment_id}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775E5A0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get_assignment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79B029B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763D184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lastRenderedPageBreak/>
        <w:t xml:space="preserve">    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raise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HTTPException(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404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detail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not found"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20D99B63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572AE9F9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245EDA7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.patch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"/assignments/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{assignment_id}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response_model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65EFB502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update_assignment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38000D41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7509564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raise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HTTPException(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404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detail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not found"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024079BB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stored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].model_dump()</w:t>
      </w:r>
    </w:p>
    <w:p w14:paraId="7E8A9F6C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stored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.update(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update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.model_dump(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exclude_unset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True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))</w:t>
      </w:r>
    </w:p>
    <w:p w14:paraId="2712DDB0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] 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AssignmentRead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**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stored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19CF5F1D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43809B8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</w:p>
    <w:p w14:paraId="37DB422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@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app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.delete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"/assignments/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{assignment_id}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204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718620F8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def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DCDCAA"/>
          <w:sz w:val="18"/>
          <w:szCs w:val="18"/>
          <w:lang w:val="en-TH" w:bidi="th-TH"/>
        </w:rPr>
        <w:t>delete_assignment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: </w:t>
      </w:r>
      <w:r w:rsidRPr="000D5D73">
        <w:rPr>
          <w:rFonts w:ascii="Menlo" w:eastAsia="Times New Roman" w:hAnsi="Menlo" w:cs="Menlo"/>
          <w:color w:val="4EC9B0"/>
          <w:sz w:val="18"/>
          <w:szCs w:val="18"/>
          <w:lang w:val="en-TH" w:bidi="th-TH"/>
        </w:rPr>
        <w:t>UUID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):</w:t>
      </w:r>
    </w:p>
    <w:p w14:paraId="41ABB085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if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not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569CD6"/>
          <w:sz w:val="18"/>
          <w:szCs w:val="18"/>
          <w:lang w:val="en-TH" w:bidi="th-TH"/>
        </w:rPr>
        <w:t>in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:</w:t>
      </w:r>
    </w:p>
    <w:p w14:paraId="729FC3D7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raise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HTTPException(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status_code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B5CEA8"/>
          <w:sz w:val="18"/>
          <w:szCs w:val="18"/>
          <w:lang w:val="en-TH" w:bidi="th-TH"/>
        </w:rPr>
        <w:t>404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,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detail</w:t>
      </w:r>
      <w:r w:rsidRPr="000D5D73">
        <w:rPr>
          <w:rFonts w:ascii="Menlo" w:eastAsia="Times New Roman" w:hAnsi="Menlo" w:cs="Menlo"/>
          <w:color w:val="D4D4D4"/>
          <w:sz w:val="18"/>
          <w:szCs w:val="18"/>
          <w:lang w:val="en-TH" w:bidi="th-TH"/>
        </w:rPr>
        <w:t>=</w:t>
      </w:r>
      <w:r w:rsidRPr="000D5D73">
        <w:rPr>
          <w:rFonts w:ascii="Menlo" w:eastAsia="Times New Roman" w:hAnsi="Menlo" w:cs="Menlo"/>
          <w:color w:val="CE9178"/>
          <w:sz w:val="18"/>
          <w:szCs w:val="18"/>
          <w:lang w:val="en-TH" w:bidi="th-TH"/>
        </w:rPr>
        <w:t>"Assignment not found"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)</w:t>
      </w:r>
    </w:p>
    <w:p w14:paraId="76291406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del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assignments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[</w:t>
      </w:r>
      <w:r w:rsidRPr="000D5D73">
        <w:rPr>
          <w:rFonts w:ascii="Menlo" w:eastAsia="Times New Roman" w:hAnsi="Menlo" w:cs="Menlo"/>
          <w:color w:val="9CDCFE"/>
          <w:sz w:val="18"/>
          <w:szCs w:val="18"/>
          <w:lang w:val="en-TH" w:bidi="th-TH"/>
        </w:rPr>
        <w:t>assignment_id</w:t>
      </w: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>]</w:t>
      </w:r>
    </w:p>
    <w:p w14:paraId="20F2333A" w14:textId="77777777" w:rsidR="000D5D73" w:rsidRPr="000D5D73" w:rsidRDefault="000D5D73" w:rsidP="000D5D73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</w:pPr>
      <w:r w:rsidRPr="000D5D73">
        <w:rPr>
          <w:rFonts w:ascii="Menlo" w:eastAsia="Times New Roman" w:hAnsi="Menlo" w:cs="Menlo"/>
          <w:color w:val="CCCCCC"/>
          <w:sz w:val="18"/>
          <w:szCs w:val="18"/>
          <w:lang w:val="en-TH" w:bidi="th-TH"/>
        </w:rPr>
        <w:t xml:space="preserve">    </w:t>
      </w:r>
      <w:r w:rsidRPr="000D5D73">
        <w:rPr>
          <w:rFonts w:ascii="Menlo" w:eastAsia="Times New Roman" w:hAnsi="Menlo" w:cs="Menlo"/>
          <w:color w:val="C586C0"/>
          <w:sz w:val="18"/>
          <w:szCs w:val="18"/>
          <w:lang w:val="en-TH" w:bidi="th-TH"/>
        </w:rPr>
        <w:t>return</w:t>
      </w:r>
    </w:p>
    <w:p w14:paraId="11D2C5F0" w14:textId="77777777" w:rsidR="0095675B" w:rsidRDefault="0095675B" w:rsidP="0095675B"/>
    <w:p w14:paraId="506DAEB4" w14:textId="563FE6ED" w:rsidR="0095675B" w:rsidRDefault="0095675B" w:rsidP="0095675B">
      <w:pPr>
        <w:pStyle w:val="Heading3"/>
      </w:pPr>
      <w:proofErr w:type="spellStart"/>
      <w:r>
        <w:lastRenderedPageBreak/>
        <w:t>OpenAPI</w:t>
      </w:r>
      <w:proofErr w:type="spellEnd"/>
      <w:r>
        <w:t xml:space="preserve"> Document (Partial)</w:t>
      </w:r>
    </w:p>
    <w:p w14:paraId="2C167EFE" w14:textId="38154FBD" w:rsidR="0095675B" w:rsidRDefault="000D5D73" w:rsidP="0095675B">
      <w:r w:rsidRPr="000D5D73">
        <w:drawing>
          <wp:inline distT="0" distB="0" distL="0" distR="0" wp14:anchorId="413A8119" wp14:editId="6CBA09C2">
            <wp:extent cx="5486400" cy="5364480"/>
            <wp:effectExtent l="0" t="0" r="0" b="0"/>
            <wp:docPr id="7569666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66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1F4" w14:textId="04D54489" w:rsidR="000D5D73" w:rsidRPr="0095675B" w:rsidRDefault="000D5D73" w:rsidP="0095675B">
      <w:r w:rsidRPr="000D5D73">
        <w:lastRenderedPageBreak/>
        <w:drawing>
          <wp:inline distT="0" distB="0" distL="0" distR="0" wp14:anchorId="04B2FD7C" wp14:editId="0B259971">
            <wp:extent cx="5486400" cy="4803775"/>
            <wp:effectExtent l="0" t="0" r="0" b="0"/>
            <wp:docPr id="1920194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942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61A0" w14:textId="28EB2CC1" w:rsidR="007B05D2" w:rsidRDefault="0095675B" w:rsidP="001A2AAA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t>Link to Recording of Demo</w:t>
      </w:r>
      <w:r w:rsidR="007B05D2">
        <w:br/>
      </w:r>
      <w:hyperlink r:id="rId8" w:history="1">
        <w:r w:rsidR="007B05D2" w:rsidRPr="00D771C2">
          <w:rPr>
            <w:rStyle w:val="Hyperlink"/>
            <w:rFonts w:asciiTheme="minorHAnsi" w:eastAsiaTheme="minorEastAsia" w:hAnsiTheme="minorHAnsi" w:cstheme="minorBidi"/>
            <w:b w:val="0"/>
            <w:bCs w:val="0"/>
          </w:rPr>
          <w:t>https://github.com/user-attachments/assets/ab4a693c-184c-49c3-ab24-2b12108baa35</w:t>
        </w:r>
      </w:hyperlink>
    </w:p>
    <w:p w14:paraId="4451F2AE" w14:textId="73D60C28" w:rsidR="00921C01" w:rsidRPr="001A2AAA" w:rsidRDefault="00270CFE" w:rsidP="001A2AAA">
      <w:pPr>
        <w:pStyle w:val="Heading3"/>
      </w:pPr>
      <w:r>
        <w:t>Link to GitHub Repository</w:t>
      </w:r>
      <w:r w:rsidR="001A2AAA">
        <w:br/>
      </w:r>
      <w:hyperlink r:id="rId9" w:history="1">
        <w:r w:rsidR="001A2AAA" w:rsidRPr="00D771C2">
          <w:rPr>
            <w:rStyle w:val="Hyperlink"/>
            <w:rFonts w:asciiTheme="minorHAnsi" w:eastAsiaTheme="minorEastAsia" w:hAnsiTheme="minorHAnsi" w:cstheme="minorBidi"/>
            <w:b w:val="0"/>
            <w:bCs w:val="0"/>
          </w:rPr>
          <w:t>https://github.com/KusumaJ/SimpleMicroservices</w:t>
        </w:r>
      </w:hyperlink>
    </w:p>
    <w:p w14:paraId="3485E028" w14:textId="53F6F641" w:rsidR="00604F90" w:rsidRDefault="00000000">
      <w:pPr>
        <w:pStyle w:val="Heading2"/>
      </w:pPr>
      <w:r>
        <w:t>3. Incomplete Work ❌</w:t>
      </w:r>
    </w:p>
    <w:p w14:paraId="25F54780" w14:textId="02D8C958" w:rsidR="00604F90" w:rsidRDefault="00FD39A8">
      <w:r>
        <w:t>All finished.</w:t>
      </w:r>
    </w:p>
    <w:p w14:paraId="4DC4C21B" w14:textId="77777777" w:rsidR="00604F90" w:rsidRDefault="00000000">
      <w:pPr>
        <w:pStyle w:val="Heading2"/>
      </w:pPr>
      <w:r>
        <w:t>4. Key Metrics 📊</w:t>
      </w:r>
    </w:p>
    <w:p w14:paraId="357BAE16" w14:textId="286BBE97" w:rsidR="0095675B" w:rsidRPr="0095675B" w:rsidRDefault="0095675B" w:rsidP="0095675B">
      <w:r>
        <w:t>Note: Ignore this section</w:t>
      </w:r>
    </w:p>
    <w:p w14:paraId="10576007" w14:textId="77777777" w:rsidR="00604F90" w:rsidRDefault="00000000">
      <w:r>
        <w:t xml:space="preserve">**Planned vs. Completed </w:t>
      </w:r>
      <w:proofErr w:type="gramStart"/>
      <w:r>
        <w:t>Points:*</w:t>
      </w:r>
      <w:proofErr w:type="gramEnd"/>
      <w:r>
        <w:t>* [e.g., 40 planned / 35 completed]</w:t>
      </w:r>
    </w:p>
    <w:p w14:paraId="030B9455" w14:textId="77777777" w:rsidR="00604F90" w:rsidRDefault="00000000">
      <w:r>
        <w:t>**Burndown Chart:** [Attach image if available]</w:t>
      </w:r>
    </w:p>
    <w:p w14:paraId="6E4645A9" w14:textId="77777777" w:rsidR="00604F90" w:rsidRDefault="00000000">
      <w:r>
        <w:t>**Defects Identified:** [Number + Severity]</w:t>
      </w:r>
    </w:p>
    <w:p w14:paraId="18EB5ADC" w14:textId="77777777" w:rsidR="00604F90" w:rsidRDefault="00000000">
      <w:pPr>
        <w:pStyle w:val="Heading2"/>
      </w:pPr>
      <w:r>
        <w:lastRenderedPageBreak/>
        <w:t>5. Risks &amp; Blockers ⚠️</w:t>
      </w:r>
    </w:p>
    <w:p w14:paraId="0ADEA975" w14:textId="74D80B3B" w:rsidR="0095675B" w:rsidRDefault="0095675B">
      <w:r>
        <w:t>Note: Ignore this section</w:t>
      </w:r>
    </w:p>
    <w:p w14:paraId="18097B12" w14:textId="55752A25" w:rsidR="00604F90" w:rsidRDefault="00000000">
      <w:r>
        <w:t>- [Risk/Issue] – [Impact] – [Mitigation/Resolution]</w:t>
      </w:r>
    </w:p>
    <w:p w14:paraId="3EC33084" w14:textId="77777777" w:rsidR="00604F90" w:rsidRDefault="00000000">
      <w:r>
        <w:t>- [Dependency on X team] – [Impact on timeline]</w:t>
      </w:r>
    </w:p>
    <w:p w14:paraId="6128FCA9" w14:textId="77777777" w:rsidR="00604F90" w:rsidRDefault="00000000">
      <w:pPr>
        <w:pStyle w:val="Heading2"/>
      </w:pPr>
      <w:r>
        <w:t>6. Team Feedback 💬</w:t>
      </w:r>
    </w:p>
    <w:p w14:paraId="1EDE26D2" w14:textId="77777777" w:rsidR="0095675B" w:rsidRPr="0095675B" w:rsidRDefault="0095675B" w:rsidP="0095675B">
      <w:r>
        <w:t>Note: Ignore this section</w:t>
      </w:r>
    </w:p>
    <w:p w14:paraId="22A13E42" w14:textId="77777777" w:rsidR="0095675B" w:rsidRDefault="0095675B"/>
    <w:p w14:paraId="7C71CEE2" w14:textId="1F33D5E4" w:rsidR="00604F90" w:rsidRDefault="00000000">
      <w:r>
        <w:t xml:space="preserve">**What Went </w:t>
      </w:r>
      <w:proofErr w:type="gramStart"/>
      <w:r>
        <w:t>Well:*</w:t>
      </w:r>
      <w:proofErr w:type="gramEnd"/>
      <w:r>
        <w:t>*</w:t>
      </w:r>
    </w:p>
    <w:p w14:paraId="351ABF18" w14:textId="77777777" w:rsidR="00604F90" w:rsidRDefault="00000000">
      <w:r>
        <w:t>- [Positive note 1]</w:t>
      </w:r>
    </w:p>
    <w:p w14:paraId="5E21D375" w14:textId="77777777" w:rsidR="00604F90" w:rsidRDefault="00000000">
      <w:r>
        <w:t>- [Positive note 2]</w:t>
      </w:r>
    </w:p>
    <w:p w14:paraId="52BA243E" w14:textId="77777777" w:rsidR="00604F90" w:rsidRDefault="00604F90"/>
    <w:p w14:paraId="4A0D3836" w14:textId="77777777" w:rsidR="00604F90" w:rsidRDefault="00000000">
      <w:r>
        <w:t>**What Could Be Improved:**</w:t>
      </w:r>
    </w:p>
    <w:p w14:paraId="783259B6" w14:textId="77777777" w:rsidR="00604F90" w:rsidRDefault="00000000">
      <w:r>
        <w:t>- [Improvement area 1]</w:t>
      </w:r>
    </w:p>
    <w:p w14:paraId="3EA8A31D" w14:textId="77777777" w:rsidR="00604F90" w:rsidRDefault="00000000">
      <w:r>
        <w:t>- [Improvement area 2]</w:t>
      </w:r>
    </w:p>
    <w:p w14:paraId="66865D15" w14:textId="77777777" w:rsidR="00604F90" w:rsidRDefault="00000000">
      <w:pPr>
        <w:pStyle w:val="Heading2"/>
      </w:pPr>
      <w:r>
        <w:t>7. Next Steps 🔜</w:t>
      </w:r>
    </w:p>
    <w:p w14:paraId="4A659836" w14:textId="77777777" w:rsidR="0095675B" w:rsidRPr="0095675B" w:rsidRDefault="0095675B" w:rsidP="0095675B">
      <w:r>
        <w:t>Note: Ignore this section</w:t>
      </w:r>
    </w:p>
    <w:p w14:paraId="23E60549" w14:textId="77777777" w:rsidR="0095675B" w:rsidRDefault="0095675B"/>
    <w:p w14:paraId="4BADEEC2" w14:textId="4B840CA5" w:rsidR="00604F90" w:rsidRDefault="00000000">
      <w:r>
        <w:t>**Upcoming Sprint Goal (Draft</w:t>
      </w:r>
      <w:proofErr w:type="gramStart"/>
      <w:r>
        <w:t>):*</w:t>
      </w:r>
      <w:proofErr w:type="gramEnd"/>
      <w:r>
        <w:t>* [Proposed goal]</w:t>
      </w:r>
    </w:p>
    <w:p w14:paraId="6AAD532E" w14:textId="77777777" w:rsidR="00604F90" w:rsidRDefault="00000000">
      <w:r>
        <w:t>**Focus Areas:** [e.g., technical debt, new feature, stabilization]</w:t>
      </w:r>
    </w:p>
    <w:p w14:paraId="165CE939" w14:textId="77777777" w:rsidR="00604F90" w:rsidRDefault="00000000">
      <w:r>
        <w:t>**Planned Dependencies:** [Cross-team items, external blockers]</w:t>
      </w:r>
    </w:p>
    <w:sectPr w:rsidR="00604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F4855"/>
    <w:multiLevelType w:val="hybridMultilevel"/>
    <w:tmpl w:val="350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163">
    <w:abstractNumId w:val="8"/>
  </w:num>
  <w:num w:numId="2" w16cid:durableId="1885483488">
    <w:abstractNumId w:val="6"/>
  </w:num>
  <w:num w:numId="3" w16cid:durableId="111943911">
    <w:abstractNumId w:val="5"/>
  </w:num>
  <w:num w:numId="4" w16cid:durableId="280188509">
    <w:abstractNumId w:val="4"/>
  </w:num>
  <w:num w:numId="5" w16cid:durableId="806628869">
    <w:abstractNumId w:val="7"/>
  </w:num>
  <w:num w:numId="6" w16cid:durableId="1616596998">
    <w:abstractNumId w:val="3"/>
  </w:num>
  <w:num w:numId="7" w16cid:durableId="1544518286">
    <w:abstractNumId w:val="2"/>
  </w:num>
  <w:num w:numId="8" w16cid:durableId="2052920123">
    <w:abstractNumId w:val="1"/>
  </w:num>
  <w:num w:numId="9" w16cid:durableId="1689717024">
    <w:abstractNumId w:val="0"/>
  </w:num>
  <w:num w:numId="10" w16cid:durableId="333075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2DE"/>
    <w:rsid w:val="000D5D73"/>
    <w:rsid w:val="000F0318"/>
    <w:rsid w:val="0015074B"/>
    <w:rsid w:val="001A2AAA"/>
    <w:rsid w:val="00270CFE"/>
    <w:rsid w:val="0029639D"/>
    <w:rsid w:val="00326F90"/>
    <w:rsid w:val="00436608"/>
    <w:rsid w:val="00604F90"/>
    <w:rsid w:val="007B05D2"/>
    <w:rsid w:val="009014A5"/>
    <w:rsid w:val="00921C01"/>
    <w:rsid w:val="0095675B"/>
    <w:rsid w:val="00AA1D8D"/>
    <w:rsid w:val="00B47730"/>
    <w:rsid w:val="00CB0664"/>
    <w:rsid w:val="00DE19EB"/>
    <w:rsid w:val="00FC693F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AAE5"/>
  <w14:defaultImageDpi w14:val="300"/>
  <w15:docId w15:val="{303D5172-4833-FE4B-A385-FD774E8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6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1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05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-attachments/assets/ab4a693c-184c-49c3-ab24-2b12108baa3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sumaJ/Simple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JAIPIAM Kusuma</cp:lastModifiedBy>
  <cp:revision>8</cp:revision>
  <dcterms:created xsi:type="dcterms:W3CDTF">2025-09-08T08:12:00Z</dcterms:created>
  <dcterms:modified xsi:type="dcterms:W3CDTF">2025-09-15T01:32:00Z</dcterms:modified>
  <cp:category/>
</cp:coreProperties>
</file>